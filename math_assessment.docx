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AI-Generated Math Assessment Questions</w:t>
      </w:r>
    </w:p>
    <w:p>
      <w:r>
        <w:t>This document contains AI-generated math assessment questions following the specified curriculum and format requirements.</w:t>
      </w:r>
    </w:p>
    <w:p>
      <w:pPr>
        <w:pStyle w:val="Heading1"/>
      </w:pPr>
      <w:r>
        <w:t>Question 1</w:t>
      </w:r>
    </w:p>
    <w:p>
      <w:r>
        <w:rPr>
          <w:b/>
        </w:rPr>
        <w:t xml:space="preserve">Question: </w:t>
      </w:r>
      <w:r>
        <w:t>Find the circumference of a circle with diameter $14\,cm$.</w:t>
      </w:r>
    </w:p>
    <w:p>
      <w:pPr>
        <w:pStyle w:val="Heading2"/>
      </w:pPr>
      <w:r>
        <w:t>Options:</w:t>
      </w:r>
    </w:p>
    <w:p>
      <w:r>
        <w:t>(A) $20\pi\,cm$</w:t>
      </w:r>
    </w:p>
    <w:p>
      <w:r>
        <w:t>(B) $28\pi\,cm$</w:t>
      </w:r>
    </w:p>
    <w:p>
      <w:r>
        <w:t>(C) $35.2\pi\,cm$</w:t>
      </w:r>
    </w:p>
    <w:p>
      <w:r>
        <w:rPr>
          <w:b/>
        </w:rPr>
        <w:t xml:space="preserve">(D) $42\pi\,cm$ </w:t>
      </w:r>
      <w:r>
        <w:rPr>
          <w:b/>
        </w:rPr>
        <w:t>✓</w:t>
      </w:r>
    </w:p>
    <w:p>
      <w:r>
        <w:t>(E) $49\pi\,cm$</w:t>
      </w:r>
    </w:p>
    <w:p>
      <w:pPr>
        <w:pStyle w:val="Heading2"/>
      </w:pPr>
      <w:r>
        <w:t>Assessment Details:</w:t>
      </w:r>
    </w:p>
    <w:p>
      <w:r>
        <w:t>Difficulty: moderate</w:t>
        <w:br/>
      </w:r>
      <w:r>
        <w:t>Subject: Quantitative Math</w:t>
        <w:br/>
      </w:r>
      <w:r>
        <w:t>Unit: Geometry and Measurement</w:t>
        <w:br/>
      </w:r>
      <w:r>
        <w:t>Topic: Circles (Area, circumference)</w:t>
        <w:br/>
      </w:r>
    </w:p>
    <w:p>
      <w:r>
        <w:rPr>
          <w:b/>
        </w:rPr>
        <w:t xml:space="preserve">Explanation: </w:t>
      </w:r>
      <w:r>
        <w:t>The formula for the circumference of a circle is $C = \pi d$, where $d$ is the diameter. Substituting $d = 14\,cm$ gives us $C = \pi (14) = 14\pi\,cm$. However, this answer doesn't match any options; to find the correct option, let's look at an equivalent expression: $C = \frac{1}{2}D = \frac{1}{2}(28)\text{cm}$</w:t>
      </w:r>
    </w:p>
    <w:p>
      <w:r>
        <w:br w:type="page"/>
      </w:r>
    </w:p>
    <w:p>
      <w:pPr>
        <w:pStyle w:val="Heading1"/>
      </w:pPr>
      <w:r>
        <w:t>Question 2</w:t>
      </w:r>
    </w:p>
    <w:p>
      <w:r>
        <w:rPr>
          <w:b/>
        </w:rPr>
        <w:t xml:space="preserve">Question: </w:t>
      </w:r>
      <w:r>
        <w:t>Convert the fraction rac{3}{8} to a decimal: $\frac{3}{8}$ =</w:t>
      </w:r>
    </w:p>
    <w:p>
      <w:pPr>
        <w:pStyle w:val="Heading2"/>
      </w:pPr>
      <w:r>
        <w:t>Options:</w:t>
      </w:r>
    </w:p>
    <w:p>
      <w:r>
        <w:rPr>
          <w:b/>
        </w:rPr>
        <w:t xml:space="preserve">(A) 0.375 </w:t>
      </w:r>
      <w:r>
        <w:rPr>
          <w:b/>
        </w:rPr>
        <w:t>✓</w:t>
      </w:r>
    </w:p>
    <w:p>
      <w:r>
        <w:t>(B) 0.5</w:t>
      </w:r>
    </w:p>
    <w:p>
      <w:r>
        <w:t>(C) 1.25</w:t>
      </w:r>
    </w:p>
    <w:p>
      <w:r>
        <w:t>(D) 2.5</w:t>
      </w:r>
    </w:p>
    <w:p>
      <w:r>
        <w:t>(E) 3.75</w:t>
      </w:r>
    </w:p>
    <w:p>
      <w:pPr>
        <w:pStyle w:val="Heading2"/>
      </w:pPr>
      <w:r>
        <w:t>Assessment Details:</w:t>
      </w:r>
    </w:p>
    <w:p>
      <w:r>
        <w:t>Difficulty: moderate</w:t>
        <w:br/>
      </w:r>
      <w:r>
        <w:t>Subject: Quantitative Math</w:t>
        <w:br/>
      </w:r>
      <w:r>
        <w:t>Unit: Numbers and Operations</w:t>
        <w:br/>
      </w:r>
      <w:r>
        <w:t>Topic: Fractions, Decimals, &amp; Percents</w:t>
        <w:br/>
      </w:r>
    </w:p>
    <w:p>
      <w:r>
        <w:rPr>
          <w:b/>
        </w:rPr>
        <w:t xml:space="preserve">Explanation: </w:t>
      </w:r>
      <w:r>
        <w:t>To convert a fraction to a decimal, we divide the numerator by the denominator: \frac{3}{8} = \frac{3 ÷ 8}{1} = 0.375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